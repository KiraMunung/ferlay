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uersghsjzvdjhvdbmzb,bdjf,hghzdjhfhvhrtuorjgsDKJLjvfhfvsznmvdfvvk.res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